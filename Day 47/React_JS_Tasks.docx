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A6DFC" w14:textId="5D11C785" w:rsidR="000F201B" w:rsidRDefault="00000000" w:rsidP="002D6FCC">
      <w:pPr>
        <w:pStyle w:val="Heading1"/>
        <w:spacing w:before="0"/>
        <w:rPr>
          <w:rFonts w:ascii="Menlo" w:hAnsi="Menlo" w:cs="Menlo"/>
        </w:rPr>
      </w:pPr>
      <w:r w:rsidRPr="00242B83">
        <w:rPr>
          <w:rFonts w:ascii="Menlo" w:hAnsi="Menlo" w:cs="Menlo"/>
        </w:rPr>
        <w:t>React JS Tasks</w:t>
      </w:r>
      <w:r w:rsidR="002D6FCC">
        <w:rPr>
          <w:rFonts w:ascii="Menlo" w:hAnsi="Menlo" w:cs="Menlo"/>
        </w:rPr>
        <w:t xml:space="preserve">: Create Advanced State Management System with </w:t>
      </w:r>
      <w:proofErr w:type="spellStart"/>
      <w:r w:rsidR="002D6FCC">
        <w:rPr>
          <w:rFonts w:ascii="Menlo" w:hAnsi="Menlo" w:cs="Menlo"/>
        </w:rPr>
        <w:t>useReducer</w:t>
      </w:r>
      <w:proofErr w:type="spellEnd"/>
      <w:r w:rsidR="002D6FCC">
        <w:rPr>
          <w:rFonts w:ascii="Menlo" w:hAnsi="Menlo" w:cs="Menlo"/>
        </w:rPr>
        <w:t xml:space="preserve"> and Context API:</w:t>
      </w:r>
    </w:p>
    <w:p w14:paraId="7ECDFFBC" w14:textId="77777777" w:rsidR="002D6FCC" w:rsidRDefault="002D6FCC" w:rsidP="002D6FCC"/>
    <w:p w14:paraId="7C102E12" w14:textId="7316F037" w:rsidR="002D6FCC" w:rsidRPr="002D6FCC" w:rsidRDefault="002D6FCC" w:rsidP="002D6FCC">
      <w:pPr>
        <w:rPr>
          <w:sz w:val="24"/>
          <w:szCs w:val="24"/>
        </w:rPr>
      </w:pPr>
      <w:r w:rsidRPr="002D6FCC">
        <w:rPr>
          <w:sz w:val="24"/>
          <w:szCs w:val="24"/>
        </w:rPr>
        <w:t>Let’s Assume, you have been tasked by your Project Manager to refactor your Quiz App using Context API.</w:t>
      </w:r>
    </w:p>
    <w:p w14:paraId="762EC770" w14:textId="601C12A9" w:rsidR="002D6FCC" w:rsidRPr="002D6FCC" w:rsidRDefault="002D6FCC" w:rsidP="002D6FCC">
      <w:pPr>
        <w:rPr>
          <w:sz w:val="24"/>
          <w:szCs w:val="24"/>
        </w:rPr>
      </w:pPr>
      <w:r w:rsidRPr="002D6FCC">
        <w:rPr>
          <w:sz w:val="24"/>
          <w:szCs w:val="24"/>
        </w:rPr>
        <w:t>Your Task:</w:t>
      </w:r>
    </w:p>
    <w:p w14:paraId="4448F8AE" w14:textId="46E2F4CA" w:rsidR="002D6FCC" w:rsidRPr="002D6FCC" w:rsidRDefault="002D6FCC" w:rsidP="002D6FC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D6FCC">
        <w:rPr>
          <w:sz w:val="24"/>
          <w:szCs w:val="24"/>
        </w:rPr>
        <w:t>Duplicate `</w:t>
      </w:r>
      <w:proofErr w:type="spellStart"/>
      <w:r w:rsidRPr="002D6FCC">
        <w:rPr>
          <w:sz w:val="24"/>
          <w:szCs w:val="24"/>
        </w:rPr>
        <w:t>src</w:t>
      </w:r>
      <w:proofErr w:type="spellEnd"/>
      <w:r w:rsidRPr="002D6FCC">
        <w:rPr>
          <w:sz w:val="24"/>
          <w:szCs w:val="24"/>
        </w:rPr>
        <w:t>` folder to `</w:t>
      </w:r>
      <w:proofErr w:type="spellStart"/>
      <w:r w:rsidRPr="002D6FCC">
        <w:rPr>
          <w:sz w:val="24"/>
          <w:szCs w:val="24"/>
        </w:rPr>
        <w:t>src</w:t>
      </w:r>
      <w:proofErr w:type="spellEnd"/>
      <w:r w:rsidRPr="002D6FCC">
        <w:rPr>
          <w:sz w:val="24"/>
          <w:szCs w:val="24"/>
        </w:rPr>
        <w:t>-no-context`.</w:t>
      </w:r>
    </w:p>
    <w:p w14:paraId="20B82A03" w14:textId="208B9120" w:rsidR="002D6FCC" w:rsidRPr="002D6FCC" w:rsidRDefault="002D6FCC" w:rsidP="002D6FC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D6FCC">
        <w:rPr>
          <w:sz w:val="24"/>
          <w:szCs w:val="24"/>
        </w:rPr>
        <w:t>Review data flow and passed props</w:t>
      </w:r>
    </w:p>
    <w:p w14:paraId="52DE90F9" w14:textId="3D8724D3" w:rsidR="002D6FCC" w:rsidRPr="002D6FCC" w:rsidRDefault="002D6FCC" w:rsidP="002D6FC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D6FCC">
        <w:rPr>
          <w:sz w:val="24"/>
          <w:szCs w:val="24"/>
        </w:rPr>
        <w:t>Identify props drilling problem.</w:t>
      </w:r>
    </w:p>
    <w:p w14:paraId="06561D79" w14:textId="1C4A167F" w:rsidR="002D6FCC" w:rsidRPr="002D6FCC" w:rsidRDefault="002D6FCC" w:rsidP="002D6FC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D6FCC">
        <w:rPr>
          <w:sz w:val="24"/>
          <w:szCs w:val="24"/>
        </w:rPr>
        <w:t>Use the Context API to fix the (very small) props drilling problem.</w:t>
      </w:r>
    </w:p>
    <w:p w14:paraId="0032328E" w14:textId="2786F8FD" w:rsidR="002D6FCC" w:rsidRPr="002D6FCC" w:rsidRDefault="002D6FCC" w:rsidP="002D6FC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D6FCC">
        <w:rPr>
          <w:sz w:val="24"/>
          <w:szCs w:val="24"/>
        </w:rPr>
        <w:t>Create a new context ‘</w:t>
      </w:r>
      <w:proofErr w:type="spellStart"/>
      <w:r w:rsidRPr="002D6FCC">
        <w:rPr>
          <w:sz w:val="24"/>
          <w:szCs w:val="24"/>
        </w:rPr>
        <w:t>QuizContext</w:t>
      </w:r>
      <w:proofErr w:type="spellEnd"/>
      <w:r w:rsidRPr="002D6FCC">
        <w:rPr>
          <w:sz w:val="24"/>
          <w:szCs w:val="24"/>
        </w:rPr>
        <w:t>’ with the reducer we created earlier.</w:t>
      </w:r>
    </w:p>
    <w:p w14:paraId="38E585B8" w14:textId="77758BEC" w:rsidR="002D6FCC" w:rsidRPr="002D6FCC" w:rsidRDefault="002D6FCC" w:rsidP="002D6FC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D6FCC">
        <w:rPr>
          <w:sz w:val="24"/>
          <w:szCs w:val="24"/>
        </w:rPr>
        <w:t>Create a custom provider component ‘</w:t>
      </w:r>
      <w:proofErr w:type="spellStart"/>
      <w:r w:rsidRPr="002D6FCC">
        <w:rPr>
          <w:sz w:val="24"/>
          <w:szCs w:val="24"/>
        </w:rPr>
        <w:t>QuizProvider</w:t>
      </w:r>
      <w:proofErr w:type="spellEnd"/>
      <w:r w:rsidRPr="002D6FCC">
        <w:rPr>
          <w:sz w:val="24"/>
          <w:szCs w:val="24"/>
        </w:rPr>
        <w:t>’ and provide all the state to the app.</w:t>
      </w:r>
    </w:p>
    <w:p w14:paraId="701DE4A8" w14:textId="435C63C7" w:rsidR="002D6FCC" w:rsidRPr="002D6FCC" w:rsidRDefault="002D6FCC" w:rsidP="002D6FC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D6FCC">
        <w:rPr>
          <w:sz w:val="24"/>
          <w:szCs w:val="24"/>
        </w:rPr>
        <w:t>Create a custom hook to consume state all over the application</w:t>
      </w:r>
    </w:p>
    <w:p w14:paraId="44B84127" w14:textId="455FCD63" w:rsidR="002D6FCC" w:rsidRPr="002D6FCC" w:rsidRDefault="002D6FCC" w:rsidP="002D6FC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D6FCC">
        <w:rPr>
          <w:sz w:val="24"/>
          <w:szCs w:val="24"/>
        </w:rPr>
        <w:t>Delete all unnecessary props.</w:t>
      </w:r>
    </w:p>
    <w:p w14:paraId="371B491E" w14:textId="3B867CDB" w:rsidR="002D6FCC" w:rsidRPr="002D6FCC" w:rsidRDefault="002D6FCC" w:rsidP="002D6FCC">
      <w:pPr>
        <w:rPr>
          <w:sz w:val="24"/>
          <w:szCs w:val="24"/>
        </w:rPr>
      </w:pPr>
      <w:r w:rsidRPr="002D6FCC">
        <w:rPr>
          <w:sz w:val="24"/>
          <w:szCs w:val="24"/>
        </w:rPr>
        <w:t>Note: How you need state right in App components. This means you need to wrap the whole App into the Context (Hint: try in `index.js` or `main.js`)</w:t>
      </w:r>
    </w:p>
    <w:p w14:paraId="1604C3DC" w14:textId="77777777" w:rsidR="002D6FCC" w:rsidRDefault="002D6FCC">
      <w:pPr>
        <w:rPr>
          <w:rFonts w:ascii="Menlo" w:hAnsi="Menlo" w:cs="Menlo"/>
        </w:rPr>
      </w:pPr>
    </w:p>
    <w:p w14:paraId="22330BE3" w14:textId="55289909" w:rsidR="002D6FCC" w:rsidRPr="002D6FCC" w:rsidRDefault="002D6FCC">
      <w:pPr>
        <w:rPr>
          <w:rFonts w:cstheme="majorHAnsi"/>
          <w:sz w:val="24"/>
          <w:szCs w:val="24"/>
        </w:rPr>
      </w:pPr>
      <w:r w:rsidRPr="002D6FCC">
        <w:rPr>
          <w:rFonts w:cstheme="majorHAnsi"/>
          <w:sz w:val="24"/>
          <w:szCs w:val="24"/>
        </w:rPr>
        <w:t>Task 2: Display City Marker on Map</w:t>
      </w:r>
    </w:p>
    <w:p w14:paraId="08E57D3C" w14:textId="7D7C874B" w:rsidR="002D6FCC" w:rsidRPr="002D6FCC" w:rsidRDefault="002D6FCC" w:rsidP="002D6FCC">
      <w:pPr>
        <w:pStyle w:val="ListParagraph"/>
        <w:numPr>
          <w:ilvl w:val="0"/>
          <w:numId w:val="11"/>
        </w:numPr>
        <w:rPr>
          <w:rFonts w:cstheme="majorHAnsi"/>
          <w:sz w:val="24"/>
          <w:szCs w:val="24"/>
        </w:rPr>
      </w:pPr>
      <w:r w:rsidRPr="002D6FCC">
        <w:rPr>
          <w:rFonts w:cstheme="majorHAnsi"/>
          <w:sz w:val="24"/>
          <w:szCs w:val="24"/>
        </w:rPr>
        <w:t>Consume `cities` props using custom hook `</w:t>
      </w:r>
      <w:proofErr w:type="spellStart"/>
      <w:proofErr w:type="gramStart"/>
      <w:r w:rsidRPr="002D6FCC">
        <w:rPr>
          <w:rFonts w:cstheme="majorHAnsi"/>
          <w:sz w:val="24"/>
          <w:szCs w:val="24"/>
        </w:rPr>
        <w:t>useCities</w:t>
      </w:r>
      <w:proofErr w:type="spellEnd"/>
      <w:r w:rsidRPr="002D6FCC">
        <w:rPr>
          <w:rFonts w:cstheme="majorHAnsi"/>
          <w:sz w:val="24"/>
          <w:szCs w:val="24"/>
        </w:rPr>
        <w:t>(</w:t>
      </w:r>
      <w:proofErr w:type="gramEnd"/>
      <w:r w:rsidRPr="002D6FCC">
        <w:rPr>
          <w:rFonts w:cstheme="majorHAnsi"/>
          <w:sz w:val="24"/>
          <w:szCs w:val="24"/>
        </w:rPr>
        <w:t>)`</w:t>
      </w:r>
    </w:p>
    <w:p w14:paraId="43F8E19A" w14:textId="3A2F03C0" w:rsidR="002D6FCC" w:rsidRDefault="002D6FCC" w:rsidP="002D6FCC">
      <w:pPr>
        <w:pStyle w:val="ListParagraph"/>
        <w:numPr>
          <w:ilvl w:val="0"/>
          <w:numId w:val="11"/>
        </w:numPr>
        <w:rPr>
          <w:rFonts w:cstheme="majorHAnsi"/>
          <w:sz w:val="24"/>
          <w:szCs w:val="24"/>
        </w:rPr>
      </w:pPr>
      <w:r w:rsidRPr="002D6FCC">
        <w:rPr>
          <w:rFonts w:cstheme="majorHAnsi"/>
          <w:sz w:val="24"/>
          <w:szCs w:val="24"/>
        </w:rPr>
        <w:t>Map the `cities` props with Marker component.</w:t>
      </w:r>
    </w:p>
    <w:p w14:paraId="5FD8166F" w14:textId="77777777" w:rsidR="002D6FCC" w:rsidRDefault="002D6FCC" w:rsidP="002D6FCC">
      <w:pPr>
        <w:rPr>
          <w:rFonts w:cstheme="majorHAnsi"/>
          <w:sz w:val="24"/>
          <w:szCs w:val="24"/>
        </w:rPr>
      </w:pPr>
    </w:p>
    <w:p w14:paraId="56DF7FE6" w14:textId="3CDFB815" w:rsidR="002D6FCC" w:rsidRDefault="002D6FCC" w:rsidP="002D6FCC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Task 3: Interact with the Map</w:t>
      </w:r>
    </w:p>
    <w:p w14:paraId="0CA9FAE4" w14:textId="67361E39" w:rsidR="002D6FCC" w:rsidRDefault="002D6FCC" w:rsidP="002D6FCC">
      <w:pPr>
        <w:pStyle w:val="ListParagraph"/>
        <w:numPr>
          <w:ilvl w:val="0"/>
          <w:numId w:val="12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When you click city name from city list show their location in map for this use previous learning of </w:t>
      </w:r>
      <w:proofErr w:type="spellStart"/>
      <w:proofErr w:type="gramStart"/>
      <w:r w:rsidR="003635E2">
        <w:rPr>
          <w:rFonts w:cstheme="majorHAnsi"/>
          <w:sz w:val="24"/>
          <w:szCs w:val="24"/>
        </w:rPr>
        <w:t>useSearchParams</w:t>
      </w:r>
      <w:proofErr w:type="spellEnd"/>
      <w:r w:rsidR="003635E2">
        <w:rPr>
          <w:rFonts w:cstheme="majorHAnsi"/>
          <w:sz w:val="24"/>
          <w:szCs w:val="24"/>
        </w:rPr>
        <w:t>(</w:t>
      </w:r>
      <w:proofErr w:type="gramEnd"/>
      <w:r w:rsidR="003635E2">
        <w:rPr>
          <w:rFonts w:cstheme="majorHAnsi"/>
          <w:sz w:val="24"/>
          <w:szCs w:val="24"/>
        </w:rPr>
        <w:t xml:space="preserve">) hook and get </w:t>
      </w:r>
      <w:proofErr w:type="spellStart"/>
      <w:r w:rsidR="003635E2">
        <w:rPr>
          <w:rFonts w:cstheme="majorHAnsi"/>
          <w:sz w:val="24"/>
          <w:szCs w:val="24"/>
        </w:rPr>
        <w:t>lat</w:t>
      </w:r>
      <w:proofErr w:type="spellEnd"/>
      <w:r w:rsidR="003635E2">
        <w:rPr>
          <w:rFonts w:cstheme="majorHAnsi"/>
          <w:sz w:val="24"/>
          <w:szCs w:val="24"/>
        </w:rPr>
        <w:t xml:space="preserve"> and </w:t>
      </w:r>
      <w:proofErr w:type="spellStart"/>
      <w:r w:rsidR="003635E2">
        <w:rPr>
          <w:rFonts w:cstheme="majorHAnsi"/>
          <w:sz w:val="24"/>
          <w:szCs w:val="24"/>
        </w:rPr>
        <w:t>lng</w:t>
      </w:r>
      <w:proofErr w:type="spellEnd"/>
      <w:r w:rsidR="003635E2">
        <w:rPr>
          <w:rFonts w:cstheme="majorHAnsi"/>
          <w:sz w:val="24"/>
          <w:szCs w:val="24"/>
        </w:rPr>
        <w:t>.</w:t>
      </w:r>
    </w:p>
    <w:p w14:paraId="023F820C" w14:textId="061A2F43" w:rsidR="003635E2" w:rsidRDefault="003635E2" w:rsidP="002D6FCC">
      <w:pPr>
        <w:pStyle w:val="ListParagraph"/>
        <w:numPr>
          <w:ilvl w:val="0"/>
          <w:numId w:val="12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Set center props value of map with </w:t>
      </w:r>
      <w:proofErr w:type="spellStart"/>
      <w:r>
        <w:rPr>
          <w:rFonts w:cstheme="majorHAnsi"/>
          <w:sz w:val="24"/>
          <w:szCs w:val="24"/>
        </w:rPr>
        <w:t>lat</w:t>
      </w:r>
      <w:proofErr w:type="spellEnd"/>
      <w:r>
        <w:rPr>
          <w:rFonts w:cstheme="majorHAnsi"/>
          <w:sz w:val="24"/>
          <w:szCs w:val="24"/>
        </w:rPr>
        <w:t xml:space="preserve"> and </w:t>
      </w:r>
      <w:proofErr w:type="spellStart"/>
      <w:r>
        <w:rPr>
          <w:rFonts w:cstheme="majorHAnsi"/>
          <w:sz w:val="24"/>
          <w:szCs w:val="24"/>
        </w:rPr>
        <w:t>lng</w:t>
      </w:r>
      <w:proofErr w:type="spellEnd"/>
      <w:r>
        <w:rPr>
          <w:rFonts w:cstheme="majorHAnsi"/>
          <w:sz w:val="24"/>
          <w:szCs w:val="24"/>
        </w:rPr>
        <w:t>.</w:t>
      </w:r>
    </w:p>
    <w:p w14:paraId="04A47DBF" w14:textId="02AADC68" w:rsidR="003635E2" w:rsidRDefault="003635E2" w:rsidP="002D6FCC">
      <w:pPr>
        <w:pStyle w:val="ListParagraph"/>
        <w:numPr>
          <w:ilvl w:val="0"/>
          <w:numId w:val="12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See if maps marker is changing or not.</w:t>
      </w:r>
    </w:p>
    <w:p w14:paraId="063668A2" w14:textId="703A2969" w:rsidR="003635E2" w:rsidRDefault="003635E2" w:rsidP="002D6FCC">
      <w:pPr>
        <w:pStyle w:val="ListParagraph"/>
        <w:numPr>
          <w:ilvl w:val="0"/>
          <w:numId w:val="12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If not, try to implement </w:t>
      </w:r>
      <w:proofErr w:type="spellStart"/>
      <w:proofErr w:type="gramStart"/>
      <w:r>
        <w:rPr>
          <w:rFonts w:cstheme="majorHAnsi"/>
          <w:sz w:val="24"/>
          <w:szCs w:val="24"/>
        </w:rPr>
        <w:t>useMap</w:t>
      </w:r>
      <w:proofErr w:type="spellEnd"/>
      <w:r>
        <w:rPr>
          <w:rFonts w:cstheme="majorHAnsi"/>
          <w:sz w:val="24"/>
          <w:szCs w:val="24"/>
        </w:rPr>
        <w:t>(</w:t>
      </w:r>
      <w:proofErr w:type="gramEnd"/>
      <w:r>
        <w:rPr>
          <w:rFonts w:cstheme="majorHAnsi"/>
          <w:sz w:val="24"/>
          <w:szCs w:val="24"/>
        </w:rPr>
        <w:t xml:space="preserve">) for </w:t>
      </w:r>
      <w:proofErr w:type="spellStart"/>
      <w:r>
        <w:rPr>
          <w:rFonts w:cstheme="majorHAnsi"/>
          <w:sz w:val="24"/>
          <w:szCs w:val="24"/>
        </w:rPr>
        <w:t>more</w:t>
      </w:r>
      <w:proofErr w:type="spellEnd"/>
      <w:r>
        <w:rPr>
          <w:rFonts w:cstheme="majorHAnsi"/>
          <w:sz w:val="24"/>
          <w:szCs w:val="24"/>
        </w:rPr>
        <w:t xml:space="preserve"> visit official documentation of leaflet.</w:t>
      </w:r>
    </w:p>
    <w:p w14:paraId="58F51808" w14:textId="3FCDDD0B" w:rsidR="003635E2" w:rsidRDefault="003635E2" w:rsidP="002D6FCC">
      <w:pPr>
        <w:pStyle w:val="ListParagraph"/>
        <w:numPr>
          <w:ilvl w:val="0"/>
          <w:numId w:val="12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Hint 1: create one component as &lt;</w:t>
      </w:r>
      <w:proofErr w:type="spellStart"/>
      <w:r>
        <w:rPr>
          <w:rFonts w:cstheme="majorHAnsi"/>
          <w:sz w:val="24"/>
          <w:szCs w:val="24"/>
        </w:rPr>
        <w:t>ChangeCenter</w:t>
      </w:r>
      <w:proofErr w:type="spellEnd"/>
      <w:r>
        <w:rPr>
          <w:rFonts w:cstheme="majorHAnsi"/>
          <w:sz w:val="24"/>
          <w:szCs w:val="24"/>
        </w:rPr>
        <w:t xml:space="preserve"> position</w:t>
      </w:r>
      <w:proofErr w:type="gramStart"/>
      <w:r>
        <w:rPr>
          <w:rFonts w:cstheme="majorHAnsi"/>
          <w:sz w:val="24"/>
          <w:szCs w:val="24"/>
        </w:rPr>
        <w:t>={</w:t>
      </w:r>
      <w:proofErr w:type="gramEnd"/>
      <w:r>
        <w:rPr>
          <w:rFonts w:cstheme="majorHAnsi"/>
          <w:sz w:val="24"/>
          <w:szCs w:val="24"/>
        </w:rPr>
        <w:t>[</w:t>
      </w:r>
      <w:proofErr w:type="spellStart"/>
      <w:r>
        <w:rPr>
          <w:rFonts w:cstheme="majorHAnsi"/>
          <w:sz w:val="24"/>
          <w:szCs w:val="24"/>
        </w:rPr>
        <w:t>lat</w:t>
      </w:r>
      <w:proofErr w:type="spellEnd"/>
      <w:r>
        <w:rPr>
          <w:rFonts w:cstheme="majorHAnsi"/>
          <w:sz w:val="24"/>
          <w:szCs w:val="24"/>
        </w:rPr>
        <w:t xml:space="preserve">, </w:t>
      </w:r>
      <w:proofErr w:type="spellStart"/>
      <w:r>
        <w:rPr>
          <w:rFonts w:cstheme="majorHAnsi"/>
          <w:sz w:val="24"/>
          <w:szCs w:val="24"/>
        </w:rPr>
        <w:t>lng</w:t>
      </w:r>
      <w:proofErr w:type="spellEnd"/>
      <w:r>
        <w:rPr>
          <w:rFonts w:cstheme="majorHAnsi"/>
          <w:sz w:val="24"/>
          <w:szCs w:val="24"/>
        </w:rPr>
        <w:t xml:space="preserve">]} /&gt; inside this component use your </w:t>
      </w:r>
      <w:proofErr w:type="spellStart"/>
      <w:r>
        <w:rPr>
          <w:rFonts w:cstheme="majorHAnsi"/>
          <w:sz w:val="24"/>
          <w:szCs w:val="24"/>
        </w:rPr>
        <w:t>useMap</w:t>
      </w:r>
      <w:proofErr w:type="spellEnd"/>
      <w:r>
        <w:rPr>
          <w:rFonts w:cstheme="majorHAnsi"/>
          <w:sz w:val="24"/>
          <w:szCs w:val="24"/>
        </w:rPr>
        <w:t>() hooks logic</w:t>
      </w:r>
    </w:p>
    <w:p w14:paraId="710BDEAD" w14:textId="77777777" w:rsidR="003635E2" w:rsidRDefault="003635E2" w:rsidP="002D6FCC">
      <w:pPr>
        <w:pStyle w:val="ListParagraph"/>
        <w:numPr>
          <w:ilvl w:val="0"/>
          <w:numId w:val="12"/>
        </w:numPr>
        <w:rPr>
          <w:rFonts w:cstheme="majorHAnsi"/>
          <w:sz w:val="24"/>
          <w:szCs w:val="24"/>
        </w:rPr>
      </w:pPr>
    </w:p>
    <w:p w14:paraId="260B7FE6" w14:textId="2A185921" w:rsidR="003635E2" w:rsidRDefault="003635E2" w:rsidP="002D6FCC">
      <w:pPr>
        <w:pStyle w:val="ListParagraph"/>
        <w:numPr>
          <w:ilvl w:val="0"/>
          <w:numId w:val="12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 xml:space="preserve">Hint 2: </w:t>
      </w:r>
      <w:r>
        <w:rPr>
          <w:rFonts w:cstheme="majorHAnsi"/>
          <w:sz w:val="24"/>
          <w:szCs w:val="24"/>
        </w:rPr>
        <w:br/>
        <w:t xml:space="preserve">function </w:t>
      </w:r>
      <w:proofErr w:type="spellStart"/>
      <w:r>
        <w:rPr>
          <w:rFonts w:cstheme="majorHAnsi"/>
          <w:sz w:val="24"/>
          <w:szCs w:val="24"/>
        </w:rPr>
        <w:t>ChangeCenter</w:t>
      </w:r>
      <w:proofErr w:type="spellEnd"/>
      <w:r>
        <w:rPr>
          <w:rFonts w:cstheme="majorHAnsi"/>
          <w:sz w:val="24"/>
          <w:szCs w:val="24"/>
        </w:rPr>
        <w:t>({position</w:t>
      </w:r>
      <w:proofErr w:type="gramStart"/>
      <w:r>
        <w:rPr>
          <w:rFonts w:cstheme="majorHAnsi"/>
          <w:sz w:val="24"/>
          <w:szCs w:val="24"/>
        </w:rPr>
        <w:t>}){</w:t>
      </w:r>
      <w:proofErr w:type="gramEnd"/>
      <w:r>
        <w:rPr>
          <w:rFonts w:cstheme="majorHAnsi"/>
          <w:sz w:val="24"/>
          <w:szCs w:val="24"/>
        </w:rPr>
        <w:br/>
        <w:t xml:space="preserve">         const map = </w:t>
      </w:r>
      <w:proofErr w:type="spellStart"/>
      <w:r>
        <w:rPr>
          <w:rFonts w:cstheme="majorHAnsi"/>
          <w:sz w:val="24"/>
          <w:szCs w:val="24"/>
        </w:rPr>
        <w:t>useMap</w:t>
      </w:r>
      <w:proofErr w:type="spellEnd"/>
      <w:r>
        <w:rPr>
          <w:rFonts w:cstheme="majorHAnsi"/>
          <w:sz w:val="24"/>
          <w:szCs w:val="24"/>
        </w:rPr>
        <w:t>()</w:t>
      </w:r>
      <w:r>
        <w:rPr>
          <w:rFonts w:cstheme="majorHAnsi"/>
          <w:sz w:val="24"/>
          <w:szCs w:val="24"/>
        </w:rPr>
        <w:br/>
        <w:t xml:space="preserve">         </w:t>
      </w:r>
      <w:proofErr w:type="spellStart"/>
      <w:r>
        <w:rPr>
          <w:rFonts w:cstheme="majorHAnsi"/>
          <w:sz w:val="24"/>
          <w:szCs w:val="24"/>
        </w:rPr>
        <w:t>map.setView</w:t>
      </w:r>
      <w:proofErr w:type="spellEnd"/>
      <w:r>
        <w:rPr>
          <w:rFonts w:cstheme="majorHAnsi"/>
          <w:sz w:val="24"/>
          <w:szCs w:val="24"/>
        </w:rPr>
        <w:t>(position)</w:t>
      </w:r>
      <w:r>
        <w:rPr>
          <w:rFonts w:cstheme="majorHAnsi"/>
          <w:sz w:val="24"/>
          <w:szCs w:val="24"/>
        </w:rPr>
        <w:br/>
        <w:t xml:space="preserve">         return null</w:t>
      </w:r>
      <w:r>
        <w:rPr>
          <w:rFonts w:cstheme="majorHAnsi"/>
          <w:sz w:val="24"/>
          <w:szCs w:val="24"/>
        </w:rPr>
        <w:br/>
        <w:t>}</w:t>
      </w:r>
    </w:p>
    <w:p w14:paraId="005670B0" w14:textId="018E3D98" w:rsidR="003635E2" w:rsidRDefault="003635E2" w:rsidP="002D6FCC">
      <w:pPr>
        <w:pStyle w:val="ListParagraph"/>
        <w:numPr>
          <w:ilvl w:val="0"/>
          <w:numId w:val="12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Use </w:t>
      </w:r>
      <w:proofErr w:type="spellStart"/>
      <w:r>
        <w:rPr>
          <w:rFonts w:cstheme="majorHAnsi"/>
          <w:sz w:val="24"/>
          <w:szCs w:val="24"/>
        </w:rPr>
        <w:t>useEffect</w:t>
      </w:r>
      <w:proofErr w:type="spellEnd"/>
      <w:r>
        <w:rPr>
          <w:rFonts w:cstheme="majorHAnsi"/>
          <w:sz w:val="24"/>
          <w:szCs w:val="24"/>
        </w:rPr>
        <w:t xml:space="preserve"> to detect </w:t>
      </w:r>
      <w:proofErr w:type="spellStart"/>
      <w:r>
        <w:rPr>
          <w:rFonts w:cstheme="majorHAnsi"/>
          <w:sz w:val="24"/>
          <w:szCs w:val="24"/>
        </w:rPr>
        <w:t>lat</w:t>
      </w:r>
      <w:proofErr w:type="spellEnd"/>
      <w:r>
        <w:rPr>
          <w:rFonts w:cstheme="majorHAnsi"/>
          <w:sz w:val="24"/>
          <w:szCs w:val="24"/>
        </w:rPr>
        <w:t xml:space="preserve">, </w:t>
      </w:r>
      <w:proofErr w:type="spellStart"/>
      <w:r>
        <w:rPr>
          <w:rFonts w:cstheme="majorHAnsi"/>
          <w:sz w:val="24"/>
          <w:szCs w:val="24"/>
        </w:rPr>
        <w:t>lng</w:t>
      </w:r>
      <w:proofErr w:type="spellEnd"/>
      <w:r>
        <w:rPr>
          <w:rFonts w:cstheme="majorHAnsi"/>
          <w:sz w:val="24"/>
          <w:szCs w:val="24"/>
        </w:rPr>
        <w:t xml:space="preserve"> change as well and </w:t>
      </w:r>
      <w:proofErr w:type="spellStart"/>
      <w:r>
        <w:rPr>
          <w:rFonts w:cstheme="majorHAnsi"/>
          <w:sz w:val="24"/>
          <w:szCs w:val="24"/>
        </w:rPr>
        <w:t>setMapPosition</w:t>
      </w:r>
      <w:proofErr w:type="spellEnd"/>
    </w:p>
    <w:p w14:paraId="3B22E374" w14:textId="77777777" w:rsidR="003635E2" w:rsidRDefault="003635E2" w:rsidP="003635E2">
      <w:pPr>
        <w:pStyle w:val="ListParagraph"/>
        <w:rPr>
          <w:rFonts w:cstheme="majorHAnsi"/>
          <w:sz w:val="24"/>
          <w:szCs w:val="24"/>
        </w:rPr>
      </w:pPr>
    </w:p>
    <w:p w14:paraId="7D7E0947" w14:textId="542367CD" w:rsidR="003635E2" w:rsidRDefault="003635E2" w:rsidP="003635E2">
      <w:pPr>
        <w:pStyle w:val="ListParagraph"/>
        <w:ind w:left="0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Task 4: Detect click on map and navigate to form with </w:t>
      </w:r>
      <w:proofErr w:type="spellStart"/>
      <w:proofErr w:type="gramStart"/>
      <w:r>
        <w:rPr>
          <w:rFonts w:cstheme="majorHAnsi"/>
          <w:sz w:val="24"/>
          <w:szCs w:val="24"/>
        </w:rPr>
        <w:t>useNavigate</w:t>
      </w:r>
      <w:proofErr w:type="spellEnd"/>
      <w:r>
        <w:rPr>
          <w:rFonts w:cstheme="majorHAnsi"/>
          <w:sz w:val="24"/>
          <w:szCs w:val="24"/>
        </w:rPr>
        <w:t>(</w:t>
      </w:r>
      <w:proofErr w:type="gramEnd"/>
      <w:r>
        <w:rPr>
          <w:rFonts w:cstheme="majorHAnsi"/>
          <w:sz w:val="24"/>
          <w:szCs w:val="24"/>
        </w:rPr>
        <w:t>) hook</w:t>
      </w:r>
    </w:p>
    <w:p w14:paraId="6E876E2E" w14:textId="662A305F" w:rsidR="003635E2" w:rsidRDefault="003635E2" w:rsidP="003635E2">
      <w:pPr>
        <w:pStyle w:val="ListParagraph"/>
        <w:numPr>
          <w:ilvl w:val="1"/>
          <w:numId w:val="12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Use </w:t>
      </w:r>
      <w:proofErr w:type="spellStart"/>
      <w:r>
        <w:rPr>
          <w:rFonts w:cstheme="majorHAnsi"/>
          <w:sz w:val="24"/>
          <w:szCs w:val="24"/>
        </w:rPr>
        <w:t>useMapEvents</w:t>
      </w:r>
      <w:proofErr w:type="spellEnd"/>
      <w:r>
        <w:rPr>
          <w:rFonts w:cstheme="majorHAnsi"/>
          <w:sz w:val="24"/>
          <w:szCs w:val="24"/>
        </w:rPr>
        <w:t xml:space="preserve"> hook</w:t>
      </w:r>
    </w:p>
    <w:p w14:paraId="2799874A" w14:textId="55940FBB" w:rsidR="003635E2" w:rsidRDefault="003635E2" w:rsidP="003635E2">
      <w:pPr>
        <w:pStyle w:val="ListParagraph"/>
        <w:numPr>
          <w:ilvl w:val="1"/>
          <w:numId w:val="12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Hint 1: </w:t>
      </w:r>
      <w:proofErr w:type="spellStart"/>
      <w:proofErr w:type="gramStart"/>
      <w:r>
        <w:rPr>
          <w:rFonts w:cstheme="majorHAnsi"/>
          <w:sz w:val="24"/>
          <w:szCs w:val="24"/>
        </w:rPr>
        <w:t>useMapEvent</w:t>
      </w:r>
      <w:proofErr w:type="spellEnd"/>
      <w:r>
        <w:rPr>
          <w:rFonts w:cstheme="majorHAnsi"/>
          <w:sz w:val="24"/>
          <w:szCs w:val="24"/>
        </w:rPr>
        <w:t>(</w:t>
      </w:r>
      <w:proofErr w:type="gramEnd"/>
      <w:r>
        <w:rPr>
          <w:rFonts w:cstheme="majorHAnsi"/>
          <w:sz w:val="24"/>
          <w:szCs w:val="24"/>
        </w:rPr>
        <w:t>{ click: e =&gt; navigate(`</w:t>
      </w:r>
      <w:proofErr w:type="spellStart"/>
      <w:r>
        <w:rPr>
          <w:rFonts w:cstheme="majorHAnsi"/>
          <w:sz w:val="24"/>
          <w:szCs w:val="24"/>
        </w:rPr>
        <w:t>form?lat</w:t>
      </w:r>
      <w:proofErr w:type="spellEnd"/>
      <w:r>
        <w:rPr>
          <w:rFonts w:cstheme="majorHAnsi"/>
          <w:sz w:val="24"/>
          <w:szCs w:val="24"/>
        </w:rPr>
        <w:t>=${see what goes here}&amp;</w:t>
      </w:r>
      <w:proofErr w:type="spellStart"/>
      <w:r>
        <w:rPr>
          <w:rFonts w:cstheme="majorHAnsi"/>
          <w:sz w:val="24"/>
          <w:szCs w:val="24"/>
        </w:rPr>
        <w:t>lng</w:t>
      </w:r>
      <w:proofErr w:type="spellEnd"/>
      <w:r>
        <w:rPr>
          <w:rFonts w:cstheme="majorHAnsi"/>
          <w:sz w:val="24"/>
          <w:szCs w:val="24"/>
        </w:rPr>
        <w:t>=${see what goes here}`) }) // comment: console ‘e’ first</w:t>
      </w:r>
    </w:p>
    <w:p w14:paraId="3DCBEC72" w14:textId="77777777" w:rsidR="003635E2" w:rsidRDefault="003635E2" w:rsidP="003635E2">
      <w:pPr>
        <w:rPr>
          <w:rFonts w:cstheme="majorHAnsi"/>
          <w:sz w:val="24"/>
          <w:szCs w:val="24"/>
        </w:rPr>
      </w:pPr>
    </w:p>
    <w:p w14:paraId="7E854DD6" w14:textId="3316FFA4" w:rsidR="003635E2" w:rsidRDefault="003635E2" w:rsidP="003635E2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Task 5: Fetch detail using provided API and fill up form</w:t>
      </w:r>
    </w:p>
    <w:p w14:paraId="6A68A240" w14:textId="77777777" w:rsidR="003635E2" w:rsidRPr="003635E2" w:rsidRDefault="003635E2" w:rsidP="003635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635E2">
        <w:rPr>
          <w:rFonts w:ascii="Menlo" w:eastAsia="Times New Roman" w:hAnsi="Menlo" w:cs="Menlo"/>
          <w:color w:val="6A9955"/>
          <w:sz w:val="18"/>
          <w:szCs w:val="18"/>
        </w:rPr>
        <w:t>// "https://api.bigdatacloud.net/data/reverse-geocode-client?latitude=0&amp;longitude=0"</w:t>
      </w:r>
    </w:p>
    <w:p w14:paraId="050304FE" w14:textId="6BBD9932" w:rsidR="003635E2" w:rsidRPr="003635E2" w:rsidRDefault="003635E2" w:rsidP="003635E2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Use this </w:t>
      </w:r>
      <w:proofErr w:type="spellStart"/>
      <w:r>
        <w:rPr>
          <w:rFonts w:cstheme="majorHAnsi"/>
          <w:sz w:val="24"/>
          <w:szCs w:val="24"/>
        </w:rPr>
        <w:t>api</w:t>
      </w:r>
      <w:proofErr w:type="spellEnd"/>
      <w:r>
        <w:rPr>
          <w:rFonts w:cstheme="majorHAnsi"/>
          <w:sz w:val="24"/>
          <w:szCs w:val="24"/>
        </w:rPr>
        <w:t xml:space="preserve"> link to fetch information based on latitude and longitude</w:t>
      </w:r>
    </w:p>
    <w:sectPr w:rsidR="003635E2" w:rsidRPr="003635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5E5FC5"/>
    <w:multiLevelType w:val="hybridMultilevel"/>
    <w:tmpl w:val="5B983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F3F25"/>
    <w:multiLevelType w:val="hybridMultilevel"/>
    <w:tmpl w:val="1FF8B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F0398"/>
    <w:multiLevelType w:val="hybridMultilevel"/>
    <w:tmpl w:val="F0DA9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112582">
    <w:abstractNumId w:val="8"/>
  </w:num>
  <w:num w:numId="2" w16cid:durableId="1839031224">
    <w:abstractNumId w:val="6"/>
  </w:num>
  <w:num w:numId="3" w16cid:durableId="1469202882">
    <w:abstractNumId w:val="5"/>
  </w:num>
  <w:num w:numId="4" w16cid:durableId="135924100">
    <w:abstractNumId w:val="4"/>
  </w:num>
  <w:num w:numId="5" w16cid:durableId="2142725302">
    <w:abstractNumId w:val="7"/>
  </w:num>
  <w:num w:numId="6" w16cid:durableId="1698313687">
    <w:abstractNumId w:val="3"/>
  </w:num>
  <w:num w:numId="7" w16cid:durableId="1887183857">
    <w:abstractNumId w:val="2"/>
  </w:num>
  <w:num w:numId="8" w16cid:durableId="174195317">
    <w:abstractNumId w:val="1"/>
  </w:num>
  <w:num w:numId="9" w16cid:durableId="1715812606">
    <w:abstractNumId w:val="0"/>
  </w:num>
  <w:num w:numId="10" w16cid:durableId="628362268">
    <w:abstractNumId w:val="9"/>
  </w:num>
  <w:num w:numId="11" w16cid:durableId="2092702394">
    <w:abstractNumId w:val="10"/>
  </w:num>
  <w:num w:numId="12" w16cid:durableId="4292768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01B"/>
    <w:rsid w:val="0015074B"/>
    <w:rsid w:val="00242B83"/>
    <w:rsid w:val="0029639D"/>
    <w:rsid w:val="002D6FCC"/>
    <w:rsid w:val="00326F90"/>
    <w:rsid w:val="00352041"/>
    <w:rsid w:val="003635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FF931"/>
  <w14:defaultImageDpi w14:val="300"/>
  <w15:docId w15:val="{AA28A0FF-8497-414D-81CF-7AD087D8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Sumit Libi</cp:lastModifiedBy>
  <cp:revision>3</cp:revision>
  <dcterms:created xsi:type="dcterms:W3CDTF">2013-12-23T23:15:00Z</dcterms:created>
  <dcterms:modified xsi:type="dcterms:W3CDTF">2025-02-04T02:03:00Z</dcterms:modified>
  <cp:category/>
</cp:coreProperties>
</file>